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45207" w14:textId="3C2D1510" w:rsidR="008B50B2" w:rsidRDefault="00375046" w:rsidP="00375046">
      <w:pPr>
        <w:pStyle w:val="NoSpacing"/>
        <w:tabs>
          <w:tab w:val="left" w:pos="450"/>
        </w:tabs>
        <w:rPr>
          <w:rFonts w:ascii="Segoe UI" w:hAnsi="Segoe UI" w:cs="Segoe UI"/>
          <w:sz w:val="48"/>
          <w:szCs w:val="48"/>
          <w:u w:val="single"/>
        </w:rPr>
      </w:pP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>Pt Initials</w:t>
      </w:r>
      <w:r w:rsidRPr="00375046">
        <w:rPr>
          <w:rFonts w:ascii="Segoe UI" w:hAnsi="Segoe UI" w:cs="Segoe UI"/>
          <w:b/>
          <w:bCs/>
          <w:sz w:val="48"/>
          <w:szCs w:val="48"/>
        </w:rPr>
        <w:t xml:space="preserve">: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patient</w:t>
      </w:r>
      <w:proofErr w:type="gramEnd"/>
      <w:r w:rsidRPr="00375046">
        <w:rPr>
          <w:rFonts w:ascii="Segoe UI" w:hAnsi="Segoe UI" w:cs="Segoe UI"/>
          <w:sz w:val="48"/>
          <w:szCs w:val="48"/>
        </w:rPr>
        <w:t>_</w:t>
      </w:r>
      <w:proofErr w:type="gramStart"/>
      <w:r w:rsidRPr="00375046">
        <w:rPr>
          <w:rFonts w:ascii="Segoe UI" w:hAnsi="Segoe UI" w:cs="Segoe UI"/>
          <w:sz w:val="48"/>
          <w:szCs w:val="48"/>
        </w:rPr>
        <w:t>i</w:t>
      </w:r>
      <w:r>
        <w:rPr>
          <w:rFonts w:ascii="Segoe UI" w:hAnsi="Segoe UI" w:cs="Segoe UI"/>
          <w:sz w:val="48"/>
          <w:szCs w:val="48"/>
        </w:rPr>
        <w:t>nitials</w:t>
      </w:r>
      <w:proofErr w:type="spellEnd"/>
      <w:r w:rsidRPr="00375046">
        <w:rPr>
          <w:rFonts w:ascii="Segoe UI" w:hAnsi="Segoe UI" w:cs="Segoe UI"/>
          <w:sz w:val="48"/>
          <w:szCs w:val="48"/>
        </w:rPr>
        <w:t xml:space="preserve"> }</w:t>
      </w:r>
      <w:proofErr w:type="gramEnd"/>
      <w:r w:rsidRPr="00375046">
        <w:rPr>
          <w:rFonts w:ascii="Segoe UI" w:hAnsi="Segoe UI" w:cs="Segoe UI"/>
          <w:sz w:val="48"/>
          <w:szCs w:val="48"/>
        </w:rPr>
        <w:t xml:space="preserve">} </w:t>
      </w: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>Age</w:t>
      </w:r>
      <w:r w:rsidRPr="00375046">
        <w:rPr>
          <w:rFonts w:ascii="Segoe UI" w:hAnsi="Segoe UI" w:cs="Segoe UI"/>
          <w:b/>
          <w:bCs/>
          <w:sz w:val="48"/>
          <w:szCs w:val="48"/>
        </w:rPr>
        <w:t>:</w:t>
      </w:r>
      <w:r>
        <w:rPr>
          <w:rFonts w:ascii="Segoe UI" w:hAnsi="Segoe UI" w:cs="Segoe UI"/>
          <w:sz w:val="48"/>
          <w:szCs w:val="48"/>
          <w:u w:val="single"/>
        </w:rPr>
        <w:t xml:space="preserve">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patient</w:t>
      </w:r>
      <w:proofErr w:type="gramEnd"/>
      <w:r w:rsidRPr="00375046">
        <w:rPr>
          <w:rFonts w:ascii="Segoe UI" w:hAnsi="Segoe UI" w:cs="Segoe UI"/>
          <w:sz w:val="48"/>
          <w:szCs w:val="48"/>
        </w:rPr>
        <w:t>_</w:t>
      </w:r>
      <w:proofErr w:type="gramStart"/>
      <w:r>
        <w:rPr>
          <w:rFonts w:ascii="Segoe UI" w:hAnsi="Segoe UI" w:cs="Segoe UI"/>
          <w:sz w:val="48"/>
          <w:szCs w:val="48"/>
        </w:rPr>
        <w:t>age</w:t>
      </w:r>
      <w:proofErr w:type="spellEnd"/>
      <w:r w:rsidRPr="00375046">
        <w:rPr>
          <w:rFonts w:ascii="Segoe UI" w:hAnsi="Segoe UI" w:cs="Segoe UI"/>
          <w:sz w:val="48"/>
          <w:szCs w:val="48"/>
        </w:rPr>
        <w:t xml:space="preserve"> }</w:t>
      </w:r>
      <w:proofErr w:type="gramEnd"/>
      <w:r w:rsidRPr="00375046">
        <w:rPr>
          <w:rFonts w:ascii="Segoe UI" w:hAnsi="Segoe UI" w:cs="Segoe UI"/>
          <w:sz w:val="48"/>
          <w:szCs w:val="48"/>
        </w:rPr>
        <w:t xml:space="preserve">}   </w:t>
      </w: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>Sex</w:t>
      </w:r>
      <w:r w:rsidRPr="00375046">
        <w:rPr>
          <w:rFonts w:ascii="Segoe UI" w:hAnsi="Segoe UI" w:cs="Segoe UI"/>
          <w:b/>
          <w:bCs/>
          <w:sz w:val="48"/>
          <w:szCs w:val="48"/>
        </w:rPr>
        <w:t xml:space="preserve">: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patient</w:t>
      </w:r>
      <w:proofErr w:type="gramEnd"/>
      <w:r w:rsidRPr="00375046">
        <w:rPr>
          <w:rFonts w:ascii="Segoe UI" w:hAnsi="Segoe UI" w:cs="Segoe UI"/>
          <w:sz w:val="48"/>
          <w:szCs w:val="48"/>
        </w:rPr>
        <w:t>_</w:t>
      </w:r>
      <w:proofErr w:type="gramStart"/>
      <w:r>
        <w:rPr>
          <w:rFonts w:ascii="Segoe UI" w:hAnsi="Segoe UI" w:cs="Segoe UI"/>
          <w:sz w:val="48"/>
          <w:szCs w:val="48"/>
        </w:rPr>
        <w:t>sex</w:t>
      </w:r>
      <w:proofErr w:type="spellEnd"/>
      <w:r w:rsidRPr="00375046">
        <w:rPr>
          <w:rFonts w:ascii="Segoe UI" w:hAnsi="Segoe UI" w:cs="Segoe UI"/>
          <w:sz w:val="48"/>
          <w:szCs w:val="48"/>
        </w:rPr>
        <w:t xml:space="preserve"> }</w:t>
      </w:r>
      <w:proofErr w:type="gramEnd"/>
      <w:r w:rsidRPr="00375046">
        <w:rPr>
          <w:rFonts w:ascii="Segoe UI" w:hAnsi="Segoe UI" w:cs="Segoe UI"/>
          <w:sz w:val="48"/>
          <w:szCs w:val="48"/>
        </w:rPr>
        <w:t xml:space="preserve">}   </w:t>
      </w: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>Dx</w:t>
      </w:r>
      <w:r w:rsidRPr="00375046">
        <w:rPr>
          <w:rFonts w:ascii="Segoe UI" w:hAnsi="Segoe UI" w:cs="Segoe UI"/>
          <w:sz w:val="48"/>
          <w:szCs w:val="48"/>
        </w:rPr>
        <w:t xml:space="preserve">: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patient</w:t>
      </w:r>
      <w:proofErr w:type="gramEnd"/>
      <w:r w:rsidRPr="00375046">
        <w:rPr>
          <w:rFonts w:ascii="Segoe UI" w:hAnsi="Segoe UI" w:cs="Segoe UI"/>
          <w:sz w:val="48"/>
          <w:szCs w:val="48"/>
        </w:rPr>
        <w:t>_</w:t>
      </w:r>
      <w:proofErr w:type="gramStart"/>
      <w:r>
        <w:rPr>
          <w:rFonts w:ascii="Segoe UI" w:hAnsi="Segoe UI" w:cs="Segoe UI"/>
          <w:sz w:val="48"/>
          <w:szCs w:val="48"/>
        </w:rPr>
        <w:t>dx</w:t>
      </w:r>
      <w:proofErr w:type="spellEnd"/>
      <w:r w:rsidRPr="00375046">
        <w:rPr>
          <w:rFonts w:ascii="Segoe UI" w:hAnsi="Segoe UI" w:cs="Segoe UI"/>
          <w:sz w:val="48"/>
          <w:szCs w:val="48"/>
        </w:rPr>
        <w:t xml:space="preserve"> }</w:t>
      </w:r>
      <w:proofErr w:type="gramEnd"/>
      <w:r w:rsidRPr="00375046">
        <w:rPr>
          <w:rFonts w:ascii="Segoe UI" w:hAnsi="Segoe UI" w:cs="Segoe UI"/>
          <w:sz w:val="48"/>
          <w:szCs w:val="48"/>
        </w:rPr>
        <w:t>}</w:t>
      </w:r>
    </w:p>
    <w:p w14:paraId="7FD471E7" w14:textId="2D642D88" w:rsidR="00375046" w:rsidRPr="00375046" w:rsidRDefault="00375046" w:rsidP="00375046">
      <w:pPr>
        <w:pStyle w:val="NormalWeb"/>
      </w:pP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 xml:space="preserve">Reason for Presentation: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reason</w:t>
      </w:r>
      <w:proofErr w:type="gramEnd"/>
      <w:r w:rsidRPr="00375046">
        <w:rPr>
          <w:rFonts w:ascii="Segoe UI" w:hAnsi="Segoe UI" w:cs="Segoe UI"/>
          <w:sz w:val="48"/>
          <w:szCs w:val="48"/>
        </w:rPr>
        <w:t>_for_</w:t>
      </w:r>
      <w:proofErr w:type="gramStart"/>
      <w:r w:rsidRPr="00375046">
        <w:rPr>
          <w:rFonts w:ascii="Segoe UI" w:hAnsi="Segoe UI" w:cs="Segoe UI"/>
          <w:sz w:val="48"/>
          <w:szCs w:val="48"/>
        </w:rPr>
        <w:t>presentation</w:t>
      </w:r>
      <w:proofErr w:type="spellEnd"/>
      <w:r w:rsidRPr="00375046">
        <w:rPr>
          <w:rFonts w:ascii="Segoe UI" w:hAnsi="Segoe UI" w:cs="Segoe UI"/>
          <w:sz w:val="48"/>
          <w:szCs w:val="48"/>
        </w:rPr>
        <w:t xml:space="preserve"> </w:t>
      </w:r>
      <w:r>
        <w:rPr>
          <w:rFonts w:ascii="Segoe UI" w:hAnsi="Segoe UI" w:cs="Segoe UI"/>
          <w:sz w:val="48"/>
          <w:szCs w:val="48"/>
        </w:rPr>
        <w:t>}</w:t>
      </w:r>
      <w:proofErr w:type="gramEnd"/>
      <w:r>
        <w:rPr>
          <w:rFonts w:ascii="Segoe UI" w:hAnsi="Segoe UI" w:cs="Segoe UI"/>
          <w:sz w:val="48"/>
          <w:szCs w:val="48"/>
        </w:rPr>
        <w:t>}</w:t>
      </w:r>
    </w:p>
    <w:p w14:paraId="09EF2AD8" w14:textId="585E35A3" w:rsidR="00375046" w:rsidRDefault="00375046" w:rsidP="00375046">
      <w:pPr>
        <w:pStyle w:val="NoSpacing"/>
        <w:ind w:left="630"/>
        <w:rPr>
          <w:rFonts w:ascii="Segoe UI" w:hAnsi="Segoe UI" w:cs="Segoe UI"/>
          <w:sz w:val="48"/>
          <w:szCs w:val="48"/>
        </w:rPr>
      </w:pP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>Pertinent Clinical History:</w:t>
      </w:r>
      <w:r w:rsidRPr="00375046">
        <w:rPr>
          <w:rFonts w:ascii="Segoe UI" w:hAnsi="Segoe UI" w:cs="Segoe UI"/>
          <w:b/>
          <w:bCs/>
          <w:sz w:val="48"/>
          <w:szCs w:val="48"/>
        </w:rPr>
        <w:t xml:space="preserve">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clinical</w:t>
      </w:r>
      <w:proofErr w:type="gramEnd"/>
      <w:r w:rsidRPr="00375046">
        <w:rPr>
          <w:rFonts w:ascii="Segoe UI" w:hAnsi="Segoe UI" w:cs="Segoe UI"/>
          <w:sz w:val="48"/>
          <w:szCs w:val="48"/>
        </w:rPr>
        <w:t>_</w:t>
      </w:r>
      <w:proofErr w:type="gramStart"/>
      <w:r w:rsidRPr="00375046">
        <w:rPr>
          <w:rFonts w:ascii="Segoe UI" w:hAnsi="Segoe UI" w:cs="Segoe UI"/>
          <w:sz w:val="48"/>
          <w:szCs w:val="48"/>
        </w:rPr>
        <w:t>history</w:t>
      </w:r>
      <w:proofErr w:type="spellEnd"/>
      <w:r w:rsidRPr="00375046">
        <w:rPr>
          <w:rFonts w:ascii="Segoe UI" w:hAnsi="Segoe UI" w:cs="Segoe UI"/>
          <w:sz w:val="48"/>
          <w:szCs w:val="48"/>
        </w:rPr>
        <w:t xml:space="preserve"> </w:t>
      </w:r>
      <w:r>
        <w:rPr>
          <w:rFonts w:ascii="Segoe UI" w:hAnsi="Segoe UI" w:cs="Segoe UI"/>
          <w:sz w:val="48"/>
          <w:szCs w:val="48"/>
        </w:rPr>
        <w:t>}</w:t>
      </w:r>
      <w:proofErr w:type="gramEnd"/>
      <w:r>
        <w:rPr>
          <w:rFonts w:ascii="Segoe UI" w:hAnsi="Segoe UI" w:cs="Segoe UI"/>
          <w:sz w:val="48"/>
          <w:szCs w:val="48"/>
        </w:rPr>
        <w:t>}</w:t>
      </w:r>
    </w:p>
    <w:p w14:paraId="27BB9D17" w14:textId="6C54F699" w:rsidR="00375046" w:rsidRPr="00375046" w:rsidRDefault="00375046" w:rsidP="00375046">
      <w:pPr>
        <w:pStyle w:val="NoSpacing"/>
        <w:ind w:left="630"/>
        <w:rPr>
          <w:rFonts w:ascii="Segoe UI" w:hAnsi="Segoe UI" w:cs="Segoe UI"/>
          <w:sz w:val="48"/>
          <w:szCs w:val="48"/>
        </w:rPr>
      </w:pP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 xml:space="preserve">Clinical Stage: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clinical</w:t>
      </w:r>
      <w:proofErr w:type="gramEnd"/>
      <w:r w:rsidRPr="00375046">
        <w:rPr>
          <w:rFonts w:ascii="Segoe UI" w:hAnsi="Segoe UI" w:cs="Segoe UI"/>
          <w:sz w:val="48"/>
          <w:szCs w:val="48"/>
        </w:rPr>
        <w:t>_</w:t>
      </w:r>
      <w:proofErr w:type="gramStart"/>
      <w:r w:rsidRPr="00375046">
        <w:rPr>
          <w:rFonts w:ascii="Segoe UI" w:hAnsi="Segoe UI" w:cs="Segoe UI"/>
          <w:sz w:val="48"/>
          <w:szCs w:val="48"/>
        </w:rPr>
        <w:t>stage</w:t>
      </w:r>
      <w:proofErr w:type="spellEnd"/>
      <w:r w:rsidRPr="00375046">
        <w:rPr>
          <w:rFonts w:ascii="Segoe UI" w:hAnsi="Segoe UI" w:cs="Segoe UI"/>
          <w:sz w:val="48"/>
          <w:szCs w:val="48"/>
        </w:rPr>
        <w:t xml:space="preserve"> </w:t>
      </w:r>
      <w:r>
        <w:rPr>
          <w:rFonts w:ascii="Segoe UI" w:hAnsi="Segoe UI" w:cs="Segoe UI"/>
          <w:sz w:val="48"/>
          <w:szCs w:val="48"/>
        </w:rPr>
        <w:t>}</w:t>
      </w:r>
      <w:proofErr w:type="gramEnd"/>
      <w:r>
        <w:rPr>
          <w:rFonts w:ascii="Segoe UI" w:hAnsi="Segoe UI" w:cs="Segoe UI"/>
          <w:sz w:val="48"/>
          <w:szCs w:val="48"/>
        </w:rPr>
        <w:t>}</w:t>
      </w:r>
    </w:p>
    <w:p w14:paraId="63864F0C" w14:textId="7D81C1FC" w:rsidR="00375046" w:rsidRPr="00375046" w:rsidRDefault="00375046" w:rsidP="00375046">
      <w:pPr>
        <w:pStyle w:val="NoSpacing"/>
        <w:ind w:left="630"/>
        <w:rPr>
          <w:rFonts w:ascii="Segoe UI" w:hAnsi="Segoe UI" w:cs="Segoe UI"/>
          <w:sz w:val="48"/>
          <w:szCs w:val="48"/>
        </w:rPr>
      </w:pP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>Past Med. History:</w:t>
      </w:r>
      <w:r w:rsidRPr="00375046">
        <w:rPr>
          <w:rFonts w:ascii="Segoe UI" w:hAnsi="Segoe UI" w:cs="Segoe UI"/>
          <w:b/>
          <w:bCs/>
          <w:sz w:val="48"/>
          <w:szCs w:val="48"/>
        </w:rPr>
        <w:t xml:space="preserve">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past</w:t>
      </w:r>
      <w:proofErr w:type="gramEnd"/>
      <w:r w:rsidRPr="00375046">
        <w:rPr>
          <w:rFonts w:ascii="Segoe UI" w:hAnsi="Segoe UI" w:cs="Segoe UI"/>
          <w:sz w:val="48"/>
          <w:szCs w:val="48"/>
        </w:rPr>
        <w:t>_med_</w:t>
      </w:r>
      <w:proofErr w:type="gramStart"/>
      <w:r w:rsidRPr="00375046">
        <w:rPr>
          <w:rFonts w:ascii="Segoe UI" w:hAnsi="Segoe UI" w:cs="Segoe UI"/>
          <w:sz w:val="48"/>
          <w:szCs w:val="48"/>
        </w:rPr>
        <w:t>history</w:t>
      </w:r>
      <w:proofErr w:type="spellEnd"/>
      <w:r w:rsidRPr="00375046">
        <w:rPr>
          <w:rFonts w:ascii="Segoe UI" w:hAnsi="Segoe UI" w:cs="Segoe UI"/>
          <w:sz w:val="48"/>
          <w:szCs w:val="48"/>
        </w:rPr>
        <w:t xml:space="preserve"> </w:t>
      </w:r>
      <w:r>
        <w:rPr>
          <w:rFonts w:ascii="Segoe UI" w:hAnsi="Segoe UI" w:cs="Segoe UI"/>
          <w:sz w:val="48"/>
          <w:szCs w:val="48"/>
        </w:rPr>
        <w:t>}</w:t>
      </w:r>
      <w:proofErr w:type="gramEnd"/>
      <w:r>
        <w:rPr>
          <w:rFonts w:ascii="Segoe UI" w:hAnsi="Segoe UI" w:cs="Segoe UI"/>
          <w:sz w:val="48"/>
          <w:szCs w:val="48"/>
        </w:rPr>
        <w:t>}</w:t>
      </w:r>
    </w:p>
    <w:p w14:paraId="32937B71" w14:textId="145AEA7F" w:rsidR="00375046" w:rsidRPr="00375046" w:rsidRDefault="00375046" w:rsidP="00375046">
      <w:pPr>
        <w:pStyle w:val="NoSpacing"/>
        <w:ind w:left="630"/>
        <w:rPr>
          <w:rFonts w:ascii="Segoe UI" w:hAnsi="Segoe UI" w:cs="Segoe UI"/>
          <w:sz w:val="48"/>
          <w:szCs w:val="48"/>
        </w:rPr>
      </w:pP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>Past Surgical History:</w:t>
      </w:r>
      <w:r w:rsidRPr="00375046">
        <w:rPr>
          <w:rFonts w:ascii="Segoe UI" w:hAnsi="Segoe UI" w:cs="Segoe UI"/>
          <w:b/>
          <w:bCs/>
          <w:sz w:val="48"/>
          <w:szCs w:val="48"/>
        </w:rPr>
        <w:t xml:space="preserve">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Pr="00375046">
        <w:rPr>
          <w:rFonts w:ascii="Segoe UI" w:hAnsi="Segoe UI" w:cs="Segoe UI"/>
          <w:sz w:val="48"/>
          <w:szCs w:val="48"/>
        </w:rPr>
        <w:t>past</w:t>
      </w:r>
      <w:proofErr w:type="gramEnd"/>
      <w:r w:rsidRPr="00375046">
        <w:rPr>
          <w:rFonts w:ascii="Segoe UI" w:hAnsi="Segoe UI" w:cs="Segoe UI"/>
          <w:sz w:val="48"/>
          <w:szCs w:val="48"/>
        </w:rPr>
        <w:t>_surgical_</w:t>
      </w:r>
      <w:proofErr w:type="gramStart"/>
      <w:r w:rsidRPr="00375046">
        <w:rPr>
          <w:rFonts w:ascii="Segoe UI" w:hAnsi="Segoe UI" w:cs="Segoe UI"/>
          <w:sz w:val="48"/>
          <w:szCs w:val="48"/>
        </w:rPr>
        <w:t>history</w:t>
      </w:r>
      <w:proofErr w:type="spellEnd"/>
      <w:r>
        <w:rPr>
          <w:rFonts w:ascii="Segoe UI" w:hAnsi="Segoe UI" w:cs="Segoe UI"/>
          <w:sz w:val="48"/>
          <w:szCs w:val="48"/>
        </w:rPr>
        <w:t xml:space="preserve"> }</w:t>
      </w:r>
      <w:proofErr w:type="gramEnd"/>
      <w:r>
        <w:rPr>
          <w:rFonts w:ascii="Segoe UI" w:hAnsi="Segoe UI" w:cs="Segoe UI"/>
          <w:sz w:val="48"/>
          <w:szCs w:val="48"/>
        </w:rPr>
        <w:t>}</w:t>
      </w:r>
    </w:p>
    <w:p w14:paraId="7BB01AD5" w14:textId="4A0E5B41" w:rsidR="00BF7CC0" w:rsidRPr="00BF7CC0" w:rsidRDefault="00375046" w:rsidP="00BF7CC0">
      <w:pPr>
        <w:pStyle w:val="NoSpacing"/>
        <w:ind w:left="630"/>
        <w:rPr>
          <w:rFonts w:ascii="Segoe UI" w:hAnsi="Segoe UI" w:cs="Segoe UI"/>
          <w:sz w:val="48"/>
          <w:szCs w:val="48"/>
        </w:rPr>
      </w:pP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 xml:space="preserve">Previous </w:t>
      </w:r>
      <w:proofErr w:type="gramStart"/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>treatment:</w:t>
      </w:r>
      <w:r w:rsidRPr="00375046">
        <w:rPr>
          <w:rFonts w:ascii="Segoe UI" w:hAnsi="Segoe UI" w:cs="Segoe UI"/>
          <w:b/>
          <w:bCs/>
          <w:sz w:val="48"/>
          <w:szCs w:val="48"/>
        </w:rPr>
        <w:t xml:space="preserve"> </w:t>
      </w:r>
      <w:r w:rsidR="00BF7CC0" w:rsidRPr="00BF7CC0">
        <w:rPr>
          <w:rFonts w:ascii="Segoe UI" w:hAnsi="Segoe UI" w:cs="Segoe UI"/>
          <w:sz w:val="48"/>
          <w:szCs w:val="48"/>
        </w:rPr>
        <w:t>{</w:t>
      </w:r>
      <w:proofErr w:type="gramEnd"/>
      <w:r w:rsidR="00BF7CC0" w:rsidRPr="00BF7CC0">
        <w:rPr>
          <w:rFonts w:ascii="Segoe UI" w:hAnsi="Segoe UI" w:cs="Segoe UI"/>
          <w:sz w:val="48"/>
          <w:szCs w:val="48"/>
        </w:rPr>
        <w:t xml:space="preserve">% for item in </w:t>
      </w:r>
      <w:proofErr w:type="spellStart"/>
      <w:r w:rsidR="00BF7CC0" w:rsidRPr="008E0A52">
        <w:rPr>
          <w:rFonts w:ascii="Segoe UI" w:hAnsi="Segoe UI" w:cs="Segoe UI"/>
          <w:sz w:val="48"/>
          <w:szCs w:val="48"/>
        </w:rPr>
        <w:t>previous_</w:t>
      </w:r>
      <w:proofErr w:type="gramStart"/>
      <w:r w:rsidR="00BF7CC0" w:rsidRPr="008E0A52">
        <w:rPr>
          <w:rFonts w:ascii="Segoe UI" w:hAnsi="Segoe UI" w:cs="Segoe UI"/>
          <w:sz w:val="48"/>
          <w:szCs w:val="48"/>
        </w:rPr>
        <w:t>treatment</w:t>
      </w:r>
      <w:proofErr w:type="spellEnd"/>
      <w:r w:rsidR="00BF7CC0" w:rsidRPr="00BF7CC0">
        <w:rPr>
          <w:rFonts w:ascii="Segoe UI" w:hAnsi="Segoe UI" w:cs="Segoe UI"/>
          <w:sz w:val="48"/>
          <w:szCs w:val="48"/>
        </w:rPr>
        <w:t xml:space="preserve"> %}</w:t>
      </w:r>
      <w:proofErr w:type="gramEnd"/>
    </w:p>
    <w:p w14:paraId="5EF37018" w14:textId="635EFFE9" w:rsidR="00375046" w:rsidRPr="00375046" w:rsidRDefault="00BF7CC0" w:rsidP="00BF7CC0">
      <w:pPr>
        <w:pStyle w:val="NoSpacing"/>
        <w:ind w:left="630"/>
        <w:rPr>
          <w:rFonts w:ascii="Segoe UI" w:hAnsi="Segoe UI" w:cs="Segoe UI"/>
          <w:sz w:val="48"/>
          <w:szCs w:val="48"/>
        </w:rPr>
      </w:pPr>
      <w:r w:rsidRPr="00BF7CC0">
        <w:rPr>
          <w:rFonts w:ascii="Segoe UI" w:hAnsi="Segoe UI" w:cs="Segoe UI"/>
          <w:sz w:val="48"/>
          <w:szCs w:val="48"/>
        </w:rPr>
        <w:t>•</w:t>
      </w:r>
      <w:r w:rsidRPr="00BF7CC0">
        <w:rPr>
          <w:rFonts w:ascii="Segoe UI" w:hAnsi="Segoe UI" w:cs="Segoe UI"/>
          <w:sz w:val="48"/>
          <w:szCs w:val="48"/>
        </w:rPr>
        <w:tab/>
      </w:r>
      <w:proofErr w:type="gramStart"/>
      <w:r w:rsidRPr="00BF7CC0">
        <w:rPr>
          <w:rFonts w:ascii="Segoe UI" w:hAnsi="Segoe UI" w:cs="Segoe UI"/>
          <w:sz w:val="48"/>
          <w:szCs w:val="48"/>
        </w:rPr>
        <w:t>{{ item</w:t>
      </w:r>
      <w:proofErr w:type="gramEnd"/>
      <w:r w:rsidRPr="00BF7CC0">
        <w:rPr>
          <w:rFonts w:ascii="Segoe UI" w:hAnsi="Segoe UI" w:cs="Segoe UI"/>
          <w:sz w:val="48"/>
          <w:szCs w:val="48"/>
        </w:rPr>
        <w:t xml:space="preserve"> </w:t>
      </w:r>
      <w:proofErr w:type="gramStart"/>
      <w:r w:rsidRPr="00BF7CC0">
        <w:rPr>
          <w:rFonts w:ascii="Segoe UI" w:hAnsi="Segoe UI" w:cs="Segoe UI"/>
          <w:sz w:val="48"/>
          <w:szCs w:val="48"/>
        </w:rPr>
        <w:t>}}{</w:t>
      </w:r>
      <w:proofErr w:type="gramEnd"/>
      <w:r w:rsidRPr="00BF7CC0">
        <w:rPr>
          <w:rFonts w:ascii="Segoe UI" w:hAnsi="Segoe UI" w:cs="Segoe UI"/>
          <w:sz w:val="48"/>
          <w:szCs w:val="48"/>
        </w:rPr>
        <w:t xml:space="preserve">% </w:t>
      </w:r>
      <w:proofErr w:type="spellStart"/>
      <w:proofErr w:type="gramStart"/>
      <w:r w:rsidRPr="00BF7CC0">
        <w:rPr>
          <w:rFonts w:ascii="Segoe UI" w:hAnsi="Segoe UI" w:cs="Segoe UI"/>
          <w:sz w:val="48"/>
          <w:szCs w:val="48"/>
        </w:rPr>
        <w:t>endfor</w:t>
      </w:r>
      <w:proofErr w:type="spellEnd"/>
      <w:r w:rsidRPr="00BF7CC0">
        <w:rPr>
          <w:rFonts w:ascii="Segoe UI" w:hAnsi="Segoe UI" w:cs="Segoe UI"/>
          <w:sz w:val="48"/>
          <w:szCs w:val="48"/>
        </w:rPr>
        <w:t xml:space="preserve"> %}</w:t>
      </w:r>
      <w:proofErr w:type="gramEnd"/>
      <w:r w:rsidRPr="00BF7CC0">
        <w:rPr>
          <w:rFonts w:ascii="Segoe UI" w:hAnsi="Segoe UI" w:cs="Segoe UI"/>
          <w:sz w:val="48"/>
          <w:szCs w:val="48"/>
        </w:rPr>
        <w:t xml:space="preserve"> </w:t>
      </w:r>
    </w:p>
    <w:p w14:paraId="3C2044F3" w14:textId="1C3C9037" w:rsidR="00375046" w:rsidRPr="00375046" w:rsidRDefault="00375046" w:rsidP="00375046">
      <w:pPr>
        <w:pStyle w:val="NoSpacing"/>
        <w:ind w:left="630"/>
        <w:rPr>
          <w:rFonts w:ascii="Segoe UI" w:hAnsi="Segoe UI" w:cs="Segoe UI"/>
          <w:sz w:val="48"/>
          <w:szCs w:val="48"/>
        </w:rPr>
      </w:pPr>
      <w:r w:rsidRPr="00375046">
        <w:rPr>
          <w:rFonts w:ascii="Segoe UI" w:hAnsi="Segoe UI" w:cs="Segoe UI"/>
          <w:b/>
          <w:bCs/>
          <w:color w:val="0070C0"/>
          <w:sz w:val="48"/>
          <w:szCs w:val="48"/>
        </w:rPr>
        <w:t xml:space="preserve">Treatment recommendation: </w:t>
      </w:r>
      <w:proofErr w:type="gramStart"/>
      <w:r w:rsidRPr="00375046">
        <w:rPr>
          <w:rFonts w:ascii="Segoe UI" w:hAnsi="Segoe UI" w:cs="Segoe UI"/>
          <w:sz w:val="48"/>
          <w:szCs w:val="48"/>
        </w:rPr>
        <w:t xml:space="preserve">{{ </w:t>
      </w:r>
      <w:proofErr w:type="spellStart"/>
      <w:r w:rsidR="008E0A52" w:rsidRPr="008E0A52">
        <w:rPr>
          <w:rFonts w:ascii="Segoe UI" w:hAnsi="Segoe UI" w:cs="Segoe UI"/>
          <w:sz w:val="48"/>
          <w:szCs w:val="48"/>
        </w:rPr>
        <w:t>treatment</w:t>
      </w:r>
      <w:proofErr w:type="gramEnd"/>
      <w:r w:rsidR="008E0A52" w:rsidRPr="008E0A52">
        <w:rPr>
          <w:rFonts w:ascii="Segoe UI" w:hAnsi="Segoe UI" w:cs="Segoe UI"/>
          <w:sz w:val="48"/>
          <w:szCs w:val="48"/>
        </w:rPr>
        <w:t>_</w:t>
      </w:r>
      <w:proofErr w:type="gramStart"/>
      <w:r w:rsidR="008E0A52" w:rsidRPr="008E0A52">
        <w:rPr>
          <w:rFonts w:ascii="Segoe UI" w:hAnsi="Segoe UI" w:cs="Segoe UI"/>
          <w:sz w:val="48"/>
          <w:szCs w:val="48"/>
        </w:rPr>
        <w:t>recommendation</w:t>
      </w:r>
      <w:proofErr w:type="spellEnd"/>
      <w:r w:rsidR="008E0A52">
        <w:rPr>
          <w:rFonts w:ascii="Segoe UI" w:hAnsi="Segoe UI" w:cs="Segoe UI"/>
          <w:sz w:val="48"/>
          <w:szCs w:val="48"/>
        </w:rPr>
        <w:t xml:space="preserve"> </w:t>
      </w:r>
      <w:r>
        <w:rPr>
          <w:rFonts w:ascii="Segoe UI" w:hAnsi="Segoe UI" w:cs="Segoe UI"/>
          <w:sz w:val="48"/>
          <w:szCs w:val="48"/>
        </w:rPr>
        <w:t>}</w:t>
      </w:r>
      <w:proofErr w:type="gramEnd"/>
      <w:r>
        <w:rPr>
          <w:rFonts w:ascii="Segoe UI" w:hAnsi="Segoe UI" w:cs="Segoe UI"/>
          <w:sz w:val="48"/>
          <w:szCs w:val="48"/>
        </w:rPr>
        <w:t>}</w:t>
      </w:r>
    </w:p>
    <w:p w14:paraId="6DF13941" w14:textId="2F7C9442" w:rsidR="00375046" w:rsidRPr="00375046" w:rsidRDefault="00375046" w:rsidP="001E5869">
      <w:pPr>
        <w:pStyle w:val="NoSpacing"/>
        <w:rPr>
          <w:rFonts w:ascii="Segoe UI" w:hAnsi="Segoe UI" w:cs="Segoe UI"/>
          <w:sz w:val="48"/>
          <w:szCs w:val="48"/>
        </w:rPr>
      </w:pPr>
    </w:p>
    <w:sectPr w:rsidR="00375046" w:rsidRPr="00375046" w:rsidSect="008B50B2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7061D" w14:textId="77777777" w:rsidR="00ED5ADF" w:rsidRDefault="00ED5ADF" w:rsidP="00FD4427">
      <w:pPr>
        <w:spacing w:after="0" w:line="240" w:lineRule="auto"/>
      </w:pPr>
      <w:r>
        <w:separator/>
      </w:r>
    </w:p>
  </w:endnote>
  <w:endnote w:type="continuationSeparator" w:id="0">
    <w:p w14:paraId="25AD00E4" w14:textId="77777777" w:rsidR="00ED5ADF" w:rsidRDefault="00ED5ADF" w:rsidP="00FD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D630" w14:textId="5CAE15E9" w:rsidR="006562D2" w:rsidRPr="006562D2" w:rsidRDefault="00C97CF3" w:rsidP="00C97CF3">
    <w:pPr>
      <w:pStyle w:val="Footer"/>
      <w:jc w:val="right"/>
      <w:rPr>
        <w:rFonts w:ascii="Segoe UI" w:hAnsi="Segoe UI" w:cs="Segoe UI"/>
        <w:sz w:val="20"/>
        <w:szCs w:val="20"/>
      </w:rPr>
    </w:pPr>
    <w:r w:rsidRPr="00C97CF3">
      <w:rPr>
        <w:rFonts w:ascii="Segoe UI" w:hAnsi="Segoe UI" w:cs="Segoe U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D8B7778" wp14:editId="4A5C4553">
          <wp:simplePos x="0" y="0"/>
          <wp:positionH relativeFrom="column">
            <wp:posOffset>-457200</wp:posOffset>
          </wp:positionH>
          <wp:positionV relativeFrom="paragraph">
            <wp:posOffset>-167640</wp:posOffset>
          </wp:positionV>
          <wp:extent cx="2574296" cy="776292"/>
          <wp:effectExtent l="0" t="0" r="0" b="5080"/>
          <wp:wrapNone/>
          <wp:docPr id="6" name="Graphic 5">
            <a:extLst xmlns:a="http://schemas.openxmlformats.org/drawingml/2006/main">
              <a:ext uri="{FF2B5EF4-FFF2-40B4-BE49-F238E27FC236}">
                <a16:creationId xmlns:a16="http://schemas.microsoft.com/office/drawing/2014/main" id="{D0C2E53A-3D69-0CCC-F9D8-05AF4BDC19D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5">
                    <a:extLst>
                      <a:ext uri="{FF2B5EF4-FFF2-40B4-BE49-F238E27FC236}">
                        <a16:creationId xmlns:a16="http://schemas.microsoft.com/office/drawing/2014/main" id="{D0C2E53A-3D69-0CCC-F9D8-05AF4BDC19D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88943" r="80701" b="711"/>
                  <a:stretch/>
                </pic:blipFill>
                <pic:spPr>
                  <a:xfrm>
                    <a:off x="0" y="0"/>
                    <a:ext cx="2574296" cy="7762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7CF3">
      <w:rPr>
        <w:rFonts w:ascii="Segoe UI" w:hAnsi="Segoe UI" w:cs="Segoe UI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21F9B81A" wp14:editId="02D6E23E">
          <wp:simplePos x="0" y="0"/>
          <wp:positionH relativeFrom="column">
            <wp:posOffset>7518400</wp:posOffset>
          </wp:positionH>
          <wp:positionV relativeFrom="paragraph">
            <wp:posOffset>3810</wp:posOffset>
          </wp:positionV>
          <wp:extent cx="1630680" cy="409575"/>
          <wp:effectExtent l="0" t="0" r="7620" b="9525"/>
          <wp:wrapNone/>
          <wp:docPr id="7" name="Picture 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27A26E0-22FE-6FFB-3B1B-45B3946114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Logo&#10;&#10;Description automatically generated">
                    <a:extLst>
                      <a:ext uri="{FF2B5EF4-FFF2-40B4-BE49-F238E27FC236}">
                        <a16:creationId xmlns:a16="http://schemas.microsoft.com/office/drawing/2014/main" id="{427A26E0-22FE-6FFB-3B1B-45B3946114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3068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2D2">
      <w:rPr>
        <w:rFonts w:ascii="Segoe UI" w:hAnsi="Segoe UI" w:cs="Segoe UI"/>
        <w:sz w:val="20"/>
        <w:szCs w:val="20"/>
      </w:rPr>
      <w:t>AI Generated</w:t>
    </w:r>
    <w:r w:rsidR="00B07785">
      <w:rPr>
        <w:rFonts w:ascii="Segoe UI" w:hAnsi="Segoe UI" w:cs="Segoe UI"/>
        <w:sz w:val="20"/>
        <w:szCs w:val="20"/>
      </w:rPr>
      <w:t xml:space="preserve"> Content</w:t>
    </w:r>
    <w:r w:rsidR="006562D2" w:rsidRPr="006562D2">
      <w:rPr>
        <w:rFonts w:ascii="Segoe UI" w:hAnsi="Segoe UI" w:cs="Segoe UI"/>
        <w:sz w:val="20"/>
        <w:szCs w:val="20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6543A" w14:textId="77777777" w:rsidR="00ED5ADF" w:rsidRDefault="00ED5ADF" w:rsidP="00FD4427">
      <w:pPr>
        <w:spacing w:after="0" w:line="240" w:lineRule="auto"/>
      </w:pPr>
      <w:r>
        <w:separator/>
      </w:r>
    </w:p>
  </w:footnote>
  <w:footnote w:type="continuationSeparator" w:id="0">
    <w:p w14:paraId="07742EA0" w14:textId="77777777" w:rsidR="00ED5ADF" w:rsidRDefault="00ED5ADF" w:rsidP="00FD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01FDE"/>
    <w:multiLevelType w:val="hybridMultilevel"/>
    <w:tmpl w:val="5E869B7C"/>
    <w:lvl w:ilvl="0" w:tplc="31E0B498">
      <w:numFmt w:val="bullet"/>
      <w:lvlText w:val="•"/>
      <w:lvlJc w:val="left"/>
      <w:pPr>
        <w:ind w:left="550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9157BD5"/>
    <w:multiLevelType w:val="hybridMultilevel"/>
    <w:tmpl w:val="F4B6A3D2"/>
    <w:lvl w:ilvl="0" w:tplc="31E0B498">
      <w:numFmt w:val="bullet"/>
      <w:lvlText w:val="•"/>
      <w:lvlJc w:val="left"/>
      <w:pPr>
        <w:ind w:left="748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BE638E7"/>
    <w:multiLevelType w:val="hybridMultilevel"/>
    <w:tmpl w:val="8634F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8C4B70"/>
    <w:multiLevelType w:val="hybridMultilevel"/>
    <w:tmpl w:val="2446E5BE"/>
    <w:lvl w:ilvl="0" w:tplc="AAD685EA">
      <w:numFmt w:val="bullet"/>
      <w:lvlText w:val="•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B145922"/>
    <w:multiLevelType w:val="hybridMultilevel"/>
    <w:tmpl w:val="81D2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B50661"/>
    <w:multiLevelType w:val="hybridMultilevel"/>
    <w:tmpl w:val="C9AC4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3BE2E12"/>
    <w:multiLevelType w:val="hybridMultilevel"/>
    <w:tmpl w:val="D6200FC8"/>
    <w:lvl w:ilvl="0" w:tplc="31E0B498">
      <w:numFmt w:val="bullet"/>
      <w:lvlText w:val="•"/>
      <w:lvlJc w:val="left"/>
      <w:pPr>
        <w:ind w:left="460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728E0CCC"/>
    <w:multiLevelType w:val="hybridMultilevel"/>
    <w:tmpl w:val="5C048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CC4FAA"/>
    <w:multiLevelType w:val="hybridMultilevel"/>
    <w:tmpl w:val="04CC74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58526745">
    <w:abstractNumId w:val="8"/>
  </w:num>
  <w:num w:numId="2" w16cid:durableId="2042322431">
    <w:abstractNumId w:val="6"/>
  </w:num>
  <w:num w:numId="3" w16cid:durableId="791824523">
    <w:abstractNumId w:val="5"/>
  </w:num>
  <w:num w:numId="4" w16cid:durableId="1263874249">
    <w:abstractNumId w:val="4"/>
  </w:num>
  <w:num w:numId="5" w16cid:durableId="771509424">
    <w:abstractNumId w:val="7"/>
  </w:num>
  <w:num w:numId="6" w16cid:durableId="218632044">
    <w:abstractNumId w:val="3"/>
  </w:num>
  <w:num w:numId="7" w16cid:durableId="358094093">
    <w:abstractNumId w:val="2"/>
  </w:num>
  <w:num w:numId="8" w16cid:durableId="1573471019">
    <w:abstractNumId w:val="1"/>
  </w:num>
  <w:num w:numId="9" w16cid:durableId="1264263012">
    <w:abstractNumId w:val="0"/>
  </w:num>
  <w:num w:numId="10" w16cid:durableId="821432920">
    <w:abstractNumId w:val="14"/>
  </w:num>
  <w:num w:numId="11" w16cid:durableId="2101675852">
    <w:abstractNumId w:val="15"/>
  </w:num>
  <w:num w:numId="12" w16cid:durableId="1812088959">
    <w:abstractNumId w:val="9"/>
  </w:num>
  <w:num w:numId="13" w16cid:durableId="1575701514">
    <w:abstractNumId w:val="12"/>
  </w:num>
  <w:num w:numId="14" w16cid:durableId="1539389988">
    <w:abstractNumId w:val="11"/>
  </w:num>
  <w:num w:numId="15" w16cid:durableId="1889535975">
    <w:abstractNumId w:val="13"/>
  </w:num>
  <w:num w:numId="16" w16cid:durableId="1699310088">
    <w:abstractNumId w:val="16"/>
  </w:num>
  <w:num w:numId="17" w16cid:durableId="975911438">
    <w:abstractNumId w:val="17"/>
  </w:num>
  <w:num w:numId="18" w16cid:durableId="210458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72"/>
    <w:rsid w:val="00031B1B"/>
    <w:rsid w:val="00034616"/>
    <w:rsid w:val="000564CB"/>
    <w:rsid w:val="0006063C"/>
    <w:rsid w:val="00076221"/>
    <w:rsid w:val="000A1F85"/>
    <w:rsid w:val="0015074B"/>
    <w:rsid w:val="001B570B"/>
    <w:rsid w:val="001B7401"/>
    <w:rsid w:val="001B7420"/>
    <w:rsid w:val="001D0C35"/>
    <w:rsid w:val="001E5869"/>
    <w:rsid w:val="0022118F"/>
    <w:rsid w:val="00256E99"/>
    <w:rsid w:val="0027325F"/>
    <w:rsid w:val="0028701A"/>
    <w:rsid w:val="0029639D"/>
    <w:rsid w:val="002A608A"/>
    <w:rsid w:val="002B414F"/>
    <w:rsid w:val="002D2910"/>
    <w:rsid w:val="002D481A"/>
    <w:rsid w:val="002E08DB"/>
    <w:rsid w:val="002E41B1"/>
    <w:rsid w:val="00326F90"/>
    <w:rsid w:val="00375046"/>
    <w:rsid w:val="003826A0"/>
    <w:rsid w:val="003E5AF7"/>
    <w:rsid w:val="004312DC"/>
    <w:rsid w:val="00431772"/>
    <w:rsid w:val="004C32C8"/>
    <w:rsid w:val="004D6B2F"/>
    <w:rsid w:val="00574F78"/>
    <w:rsid w:val="00592A9A"/>
    <w:rsid w:val="005947AD"/>
    <w:rsid w:val="005C702D"/>
    <w:rsid w:val="0060276A"/>
    <w:rsid w:val="00621FE4"/>
    <w:rsid w:val="00640E63"/>
    <w:rsid w:val="006435A5"/>
    <w:rsid w:val="00652F3B"/>
    <w:rsid w:val="006562D2"/>
    <w:rsid w:val="006A477D"/>
    <w:rsid w:val="007124E4"/>
    <w:rsid w:val="00722E6D"/>
    <w:rsid w:val="007A06FF"/>
    <w:rsid w:val="007C5CC3"/>
    <w:rsid w:val="007D702D"/>
    <w:rsid w:val="008423C5"/>
    <w:rsid w:val="00880633"/>
    <w:rsid w:val="0089250E"/>
    <w:rsid w:val="008A7268"/>
    <w:rsid w:val="008B119A"/>
    <w:rsid w:val="008B50B2"/>
    <w:rsid w:val="008C499B"/>
    <w:rsid w:val="008E0A52"/>
    <w:rsid w:val="008F5725"/>
    <w:rsid w:val="00903D94"/>
    <w:rsid w:val="00911B18"/>
    <w:rsid w:val="0092541A"/>
    <w:rsid w:val="009448D4"/>
    <w:rsid w:val="009B3CF5"/>
    <w:rsid w:val="009B5792"/>
    <w:rsid w:val="009C0B2C"/>
    <w:rsid w:val="009E4719"/>
    <w:rsid w:val="009E7F9A"/>
    <w:rsid w:val="009F0DA4"/>
    <w:rsid w:val="00A135E1"/>
    <w:rsid w:val="00A967C7"/>
    <w:rsid w:val="00AA1D8D"/>
    <w:rsid w:val="00AB7F19"/>
    <w:rsid w:val="00AE105F"/>
    <w:rsid w:val="00B02786"/>
    <w:rsid w:val="00B07785"/>
    <w:rsid w:val="00B077DB"/>
    <w:rsid w:val="00B47730"/>
    <w:rsid w:val="00B73E1B"/>
    <w:rsid w:val="00B84372"/>
    <w:rsid w:val="00B862E6"/>
    <w:rsid w:val="00BD4DE8"/>
    <w:rsid w:val="00BE535C"/>
    <w:rsid w:val="00BF7CC0"/>
    <w:rsid w:val="00C07FE1"/>
    <w:rsid w:val="00C31414"/>
    <w:rsid w:val="00C52574"/>
    <w:rsid w:val="00C97CF3"/>
    <w:rsid w:val="00CA65F6"/>
    <w:rsid w:val="00CB0664"/>
    <w:rsid w:val="00CB3051"/>
    <w:rsid w:val="00CC3568"/>
    <w:rsid w:val="00CF1246"/>
    <w:rsid w:val="00CF50E5"/>
    <w:rsid w:val="00D12428"/>
    <w:rsid w:val="00D14458"/>
    <w:rsid w:val="00D33473"/>
    <w:rsid w:val="00D359F9"/>
    <w:rsid w:val="00DA27E0"/>
    <w:rsid w:val="00DD0C39"/>
    <w:rsid w:val="00DD531C"/>
    <w:rsid w:val="00DD5BD4"/>
    <w:rsid w:val="00DE4360"/>
    <w:rsid w:val="00E2103F"/>
    <w:rsid w:val="00E37DFE"/>
    <w:rsid w:val="00E80A5E"/>
    <w:rsid w:val="00ED5ADF"/>
    <w:rsid w:val="00EF04B6"/>
    <w:rsid w:val="00F41CE8"/>
    <w:rsid w:val="00F61E3A"/>
    <w:rsid w:val="00F75CCF"/>
    <w:rsid w:val="00FC693F"/>
    <w:rsid w:val="00FD1E1A"/>
    <w:rsid w:val="00F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4E046"/>
  <w14:defaultImageDpi w14:val="300"/>
  <w15:docId w15:val="{7488D2E0-74A3-493C-9FA3-0FA8ACB4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750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64</Words>
  <Characters>420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Gregoraz</cp:lastModifiedBy>
  <cp:revision>5</cp:revision>
  <dcterms:created xsi:type="dcterms:W3CDTF">2025-09-17T17:26:00Z</dcterms:created>
  <dcterms:modified xsi:type="dcterms:W3CDTF">2025-09-17T19:18:00Z</dcterms:modified>
  <cp:category/>
</cp:coreProperties>
</file>