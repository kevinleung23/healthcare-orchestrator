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18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300"/>
        <w:gridCol w:w="5238"/>
      </w:tblGrid>
      <w:tr w:rsidR="00412ED7" w:rsidRPr="004D6B2F" w14:paraId="3B2EDC22" w14:textId="77777777" w:rsidTr="000640C2">
        <w:trPr>
          <w:trHeight w:val="1250"/>
        </w:trPr>
        <w:tc>
          <w:tcPr>
            <w:tcW w:w="3078" w:type="dxa"/>
          </w:tcPr>
          <w:p w14:paraId="7D48494E" w14:textId="1765AE1A" w:rsidR="00412ED7" w:rsidRPr="004D6B2F" w:rsidRDefault="00412ED7" w:rsidP="00DE4360">
            <w:pPr>
              <w:pStyle w:val="Heading2"/>
              <w:rPr>
                <w:rFonts w:ascii="Segoe UI" w:hAnsi="Segoe UI" w:cs="Segoe UI"/>
              </w:rPr>
            </w:pPr>
            <w:proofErr w:type="gramStart"/>
            <w:r w:rsidRPr="004D6B2F">
              <w:rPr>
                <w:rFonts w:ascii="Segoe UI" w:hAnsi="Segoe UI" w:cs="Segoe UI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 w:rsidRPr="00412ED7">
              <w:rPr>
                <w:rFonts w:ascii="Segoe UI" w:hAnsi="Segoe UI" w:cs="Segoe UI"/>
              </w:rPr>
              <w:t>patient_</w:t>
            </w:r>
            <w:proofErr w:type="gramStart"/>
            <w:r w:rsidRPr="00412ED7">
              <w:rPr>
                <w:rFonts w:ascii="Segoe UI" w:hAnsi="Segoe UI" w:cs="Segoe UI"/>
              </w:rPr>
              <w:t>initials</w:t>
            </w:r>
            <w:proofErr w:type="spellEnd"/>
            <w:r w:rsidRPr="00412ED7">
              <w:rPr>
                <w:rFonts w:ascii="Segoe UI" w:hAnsi="Segoe UI" w:cs="Segoe UI"/>
              </w:rPr>
              <w:t xml:space="preserve"> </w:t>
            </w:r>
            <w:r w:rsidRPr="004D6B2F">
              <w:rPr>
                <w:rFonts w:ascii="Segoe UI" w:hAnsi="Segoe UI" w:cs="Segoe UI"/>
              </w:rPr>
              <w:t xml:space="preserve"> }</w:t>
            </w:r>
            <w:proofErr w:type="gramEnd"/>
            <w:r w:rsidRPr="004D6B2F">
              <w:rPr>
                <w:rFonts w:ascii="Segoe UI" w:hAnsi="Segoe UI" w:cs="Segoe UI"/>
              </w:rPr>
              <w:t>}</w:t>
            </w:r>
          </w:p>
          <w:p w14:paraId="6BFBCE4D" w14:textId="235E0375" w:rsidR="00412ED7" w:rsidRPr="004D6B2F" w:rsidRDefault="00412ED7" w:rsidP="00DE4360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{{ </w:t>
            </w:r>
            <w:proofErr w:type="spellStart"/>
            <w:r w:rsidRPr="004D6B2F">
              <w:rPr>
                <w:rFonts w:ascii="Segoe UI" w:hAnsi="Segoe UI" w:cs="Segoe UI"/>
                <w:sz w:val="20"/>
                <w:szCs w:val="20"/>
              </w:rPr>
              <w:t>patient</w:t>
            </w:r>
            <w:proofErr w:type="gramEnd"/>
            <w:r w:rsidRPr="004D6B2F">
              <w:rPr>
                <w:rFonts w:ascii="Segoe UI" w:hAnsi="Segoe UI" w:cs="Segoe UI"/>
                <w:sz w:val="20"/>
                <w:szCs w:val="20"/>
              </w:rPr>
              <w:t>_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sex</w:t>
            </w:r>
            <w:proofErr w:type="spell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 }</w:t>
            </w:r>
            <w:proofErr w:type="gramEnd"/>
            <w:r w:rsidRPr="004D6B2F">
              <w:rPr>
                <w:rFonts w:ascii="Segoe UI" w:hAnsi="Segoe UI" w:cs="Segoe UI"/>
                <w:sz w:val="20"/>
                <w:szCs w:val="20"/>
              </w:rPr>
              <w:t xml:space="preserve">} | </w:t>
            </w:r>
            <w:proofErr w:type="gramStart"/>
            <w:r w:rsidRPr="004D6B2F">
              <w:rPr>
                <w:rFonts w:ascii="Segoe UI" w:hAnsi="Segoe UI" w:cs="Segoe UI"/>
                <w:sz w:val="20"/>
                <w:szCs w:val="20"/>
              </w:rPr>
              <w:t>{{ patient</w:t>
            </w:r>
            <w:proofErr w:type="gramEnd"/>
            <w:r w:rsidRPr="004D6B2F">
              <w:rPr>
                <w:rFonts w:ascii="Segoe UI" w:hAnsi="Segoe UI" w:cs="Segoe UI"/>
                <w:sz w:val="20"/>
                <w:szCs w:val="20"/>
              </w:rPr>
              <w:t>_age }}</w:t>
            </w:r>
          </w:p>
        </w:tc>
        <w:tc>
          <w:tcPr>
            <w:tcW w:w="6300" w:type="dxa"/>
          </w:tcPr>
          <w:p w14:paraId="63CAA0D7" w14:textId="3E13425C" w:rsidR="00412ED7" w:rsidRPr="004D6B2F" w:rsidRDefault="00412ED7" w:rsidP="00DE4360">
            <w:pPr>
              <w:pStyle w:val="Heading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Reason for Presentation</w:t>
            </w:r>
          </w:p>
          <w:p w14:paraId="362662F3" w14:textId="54656BED" w:rsidR="00412ED7" w:rsidRPr="004D6B2F" w:rsidRDefault="00412ED7" w:rsidP="00DE4360">
            <w:pPr>
              <w:rPr>
                <w:rFonts w:ascii="Segoe UI" w:hAnsi="Segoe UI" w:cs="Segoe UI"/>
              </w:rPr>
            </w:pPr>
            <w:proofErr w:type="gramStart"/>
            <w:r w:rsidRPr="00412ED7">
              <w:rPr>
                <w:rFonts w:ascii="Segoe UI" w:hAnsi="Segoe UI" w:cs="Segoe UI"/>
                <w:sz w:val="20"/>
                <w:szCs w:val="20"/>
              </w:rPr>
              <w:t xml:space="preserve">{{ </w:t>
            </w:r>
            <w:proofErr w:type="spellStart"/>
            <w:r w:rsidRPr="00412ED7">
              <w:rPr>
                <w:rFonts w:ascii="Segoe UI" w:hAnsi="Segoe UI" w:cs="Segoe UI"/>
                <w:sz w:val="20"/>
                <w:szCs w:val="20"/>
              </w:rPr>
              <w:t>reason</w:t>
            </w:r>
            <w:proofErr w:type="gramEnd"/>
            <w:r w:rsidRPr="00412ED7">
              <w:rPr>
                <w:rFonts w:ascii="Segoe UI" w:hAnsi="Segoe UI" w:cs="Segoe UI"/>
                <w:sz w:val="20"/>
                <w:szCs w:val="20"/>
              </w:rPr>
              <w:t>_for_presentation</w:t>
            </w:r>
            <w:proofErr w:type="spellEnd"/>
            <w:r w:rsidRPr="00412ED7">
              <w:rPr>
                <w:rFonts w:ascii="Segoe UI" w:hAnsi="Segoe UI" w:cs="Segoe UI"/>
                <w:sz w:val="20"/>
                <w:szCs w:val="20"/>
              </w:rPr>
              <w:t xml:space="preserve"> }}</w:t>
            </w:r>
          </w:p>
        </w:tc>
        <w:tc>
          <w:tcPr>
            <w:tcW w:w="5238" w:type="dxa"/>
          </w:tcPr>
          <w:p w14:paraId="3477C441" w14:textId="78E8F460" w:rsidR="00412ED7" w:rsidRPr="004D6B2F" w:rsidRDefault="00412ED7" w:rsidP="00DE4360">
            <w:pPr>
              <w:pStyle w:val="Heading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Clinical Stage</w:t>
            </w:r>
          </w:p>
          <w:p w14:paraId="41B79729" w14:textId="7769D8EE" w:rsidR="00412ED7" w:rsidRPr="004D6B2F" w:rsidRDefault="00412ED7" w:rsidP="00C07FE1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4D6B2F"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rPr>
                <w:rFonts w:ascii="Segoe UI" w:hAnsi="Segoe UI" w:cs="Segoe UI"/>
                <w:sz w:val="20"/>
                <w:szCs w:val="20"/>
              </w:rPr>
              <w:t>{</w:t>
            </w:r>
            <w:r>
              <w:t xml:space="preserve"> </w:t>
            </w:r>
            <w:proofErr w:type="spellStart"/>
            <w:r w:rsidRPr="00412ED7">
              <w:rPr>
                <w:rFonts w:ascii="Segoe UI" w:hAnsi="Segoe UI" w:cs="Segoe UI"/>
                <w:sz w:val="20"/>
                <w:szCs w:val="20"/>
              </w:rPr>
              <w:t>clinical</w:t>
            </w:r>
            <w:proofErr w:type="gramEnd"/>
            <w:r w:rsidRPr="00412ED7">
              <w:rPr>
                <w:rFonts w:ascii="Segoe UI" w:hAnsi="Segoe UI" w:cs="Segoe UI"/>
                <w:sz w:val="20"/>
                <w:szCs w:val="20"/>
              </w:rPr>
              <w:t>_stage</w:t>
            </w:r>
            <w:proofErr w:type="spellEnd"/>
            <w:r w:rsidRPr="00412ED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}</w:t>
            </w:r>
            <w:r w:rsidRPr="004D6B2F">
              <w:rPr>
                <w:rFonts w:ascii="Segoe UI" w:hAnsi="Segoe UI" w:cs="Segoe UI"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9468"/>
      </w:tblGrid>
      <w:tr w:rsidR="00F75CCF" w:rsidRPr="004D6B2F" w14:paraId="0034913D" w14:textId="77777777" w:rsidTr="00D12428">
        <w:tc>
          <w:tcPr>
            <w:tcW w:w="5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31C98" w14:textId="15EBBA2A" w:rsidR="00F75CCF" w:rsidRPr="004D6B2F" w:rsidRDefault="004D6B2F" w:rsidP="004D6B2F">
            <w:pPr>
              <w:pStyle w:val="Heading1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Timeline</w:t>
            </w:r>
          </w:p>
          <w:p w14:paraId="33B7E025" w14:textId="565D0972" w:rsidR="004D6B2F" w:rsidRPr="004D6B2F" w:rsidRDefault="004D6B2F" w:rsidP="001E5869">
            <w:pPr>
              <w:pStyle w:val="NoSpacing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 xml:space="preserve">{% for </w:t>
            </w:r>
            <w:r w:rsidR="006408F3">
              <w:rPr>
                <w:rFonts w:ascii="Segoe UI" w:hAnsi="Segoe UI" w:cs="Segoe UI"/>
              </w:rPr>
              <w:t>item</w:t>
            </w:r>
            <w:r w:rsidRPr="004D6B2F">
              <w:rPr>
                <w:rFonts w:ascii="Segoe UI" w:hAnsi="Segoe UI" w:cs="Segoe UI"/>
              </w:rPr>
              <w:t xml:space="preserve"> in </w:t>
            </w:r>
            <w:proofErr w:type="spellStart"/>
            <w:r w:rsidR="00A341FF">
              <w:rPr>
                <w:rFonts w:ascii="Segoe UI" w:hAnsi="Segoe UI" w:cs="Segoe UI"/>
              </w:rPr>
              <w:t>patient_</w:t>
            </w:r>
            <w:proofErr w:type="gramStart"/>
            <w:r w:rsidRPr="004D6B2F">
              <w:rPr>
                <w:rFonts w:ascii="Segoe UI" w:hAnsi="Segoe UI" w:cs="Segoe UI"/>
              </w:rPr>
              <w:t>timeline</w:t>
            </w:r>
            <w:proofErr w:type="spellEnd"/>
            <w:r w:rsidRPr="004D6B2F">
              <w:rPr>
                <w:rFonts w:ascii="Segoe UI" w:hAnsi="Segoe UI" w:cs="Segoe UI"/>
              </w:rPr>
              <w:t xml:space="preserve"> %}</w:t>
            </w:r>
            <w:proofErr w:type="gramEnd"/>
          </w:p>
          <w:p w14:paraId="5E934E6D" w14:textId="2626F6C2" w:rsidR="004D6B2F" w:rsidRPr="004D6B2F" w:rsidRDefault="001B7420" w:rsidP="006408F3">
            <w:pPr>
              <w:pStyle w:val="NoSpacing"/>
              <w:numPr>
                <w:ilvl w:val="0"/>
                <w:numId w:val="19"/>
              </w:numPr>
              <w:ind w:left="360"/>
              <w:rPr>
                <w:rFonts w:ascii="Segoe UI" w:hAnsi="Segoe UI" w:cs="Segoe UI"/>
              </w:rPr>
            </w:pPr>
            <w:r w:rsidRPr="001B7420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56192" behindDoc="0" locked="0" layoutInCell="1" allowOverlap="1" wp14:anchorId="130F525A" wp14:editId="5A72FED4">
                  <wp:simplePos x="0" y="0"/>
                  <wp:positionH relativeFrom="column">
                    <wp:posOffset>10266045</wp:posOffset>
                  </wp:positionH>
                  <wp:positionV relativeFrom="paragraph">
                    <wp:posOffset>4701540</wp:posOffset>
                  </wp:positionV>
                  <wp:extent cx="1630680" cy="409575"/>
                  <wp:effectExtent l="0" t="0" r="7620" b="9525"/>
                  <wp:wrapNone/>
                  <wp:docPr id="7" name="Picture 6" descr="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7A26E0-22FE-6FFB-3B1B-45B39461142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27A26E0-22FE-6FFB-3B1B-45B39461142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4D6B2F" w:rsidRPr="004D6B2F">
              <w:rPr>
                <w:rFonts w:ascii="Segoe UI" w:hAnsi="Segoe UI" w:cs="Segoe UI"/>
              </w:rPr>
              <w:t xml:space="preserve">{{ </w:t>
            </w:r>
            <w:r w:rsidR="00657265">
              <w:rPr>
                <w:rFonts w:ascii="Segoe UI" w:hAnsi="Segoe UI" w:cs="Segoe UI"/>
              </w:rPr>
              <w:t>item</w:t>
            </w:r>
            <w:proofErr w:type="gramEnd"/>
            <w:r w:rsidR="00657265">
              <w:rPr>
                <w:rFonts w:ascii="Segoe UI" w:hAnsi="Segoe UI" w:cs="Segoe UI"/>
              </w:rPr>
              <w:t xml:space="preserve"> </w:t>
            </w:r>
            <w:proofErr w:type="gramStart"/>
            <w:r w:rsidR="004D6B2F" w:rsidRPr="004D6B2F">
              <w:rPr>
                <w:rFonts w:ascii="Segoe UI" w:hAnsi="Segoe UI" w:cs="Segoe UI"/>
              </w:rPr>
              <w:t>}}{</w:t>
            </w:r>
            <w:proofErr w:type="gramEnd"/>
            <w:r w:rsidR="004D6B2F" w:rsidRPr="004D6B2F">
              <w:rPr>
                <w:rFonts w:ascii="Segoe UI" w:hAnsi="Segoe UI" w:cs="Segoe UI"/>
              </w:rPr>
              <w:t xml:space="preserve">% </w:t>
            </w:r>
            <w:proofErr w:type="spellStart"/>
            <w:r w:rsidR="004D6B2F" w:rsidRPr="004D6B2F">
              <w:rPr>
                <w:rFonts w:ascii="Segoe UI" w:hAnsi="Segoe UI" w:cs="Segoe UI"/>
              </w:rPr>
              <w:t>endfor</w:t>
            </w:r>
            <w:proofErr w:type="spellEnd"/>
            <w:r w:rsidR="004D6B2F" w:rsidRPr="004D6B2F">
              <w:rPr>
                <w:rFonts w:ascii="Segoe UI" w:hAnsi="Segoe UI" w:cs="Segoe UI"/>
              </w:rPr>
              <w:t xml:space="preserve"> %}</w:t>
            </w:r>
          </w:p>
        </w:tc>
        <w:tc>
          <w:tcPr>
            <w:tcW w:w="94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C954D9" w14:textId="77777777" w:rsidR="00F75CCF" w:rsidRPr="004D6B2F" w:rsidRDefault="004D6B2F" w:rsidP="004D6B2F">
            <w:pPr>
              <w:pStyle w:val="Heading1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Case Presentation</w:t>
            </w:r>
          </w:p>
          <w:p w14:paraId="409B1BA0" w14:textId="05D37AB3" w:rsidR="00412ED7" w:rsidRPr="004D6B2F" w:rsidRDefault="00412ED7" w:rsidP="00412ED7">
            <w:pPr>
              <w:pStyle w:val="Heading2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</w:t>
            </w:r>
          </w:p>
          <w:p w14:paraId="794158B6" w14:textId="28846D8D" w:rsidR="00412ED7" w:rsidRPr="00412ED7" w:rsidRDefault="00412ED7" w:rsidP="004D6B2F">
            <w:pPr>
              <w:pStyle w:val="Heading2"/>
              <w:ind w:left="288"/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patient</w:t>
            </w:r>
            <w:proofErr w:type="gram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_</w:t>
            </w:r>
            <w:proofErr w:type="gram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dx</w:t>
            </w:r>
            <w:proofErr w:type="spell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 }</w:t>
            </w:r>
            <w:proofErr w:type="gram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}</w:t>
            </w:r>
          </w:p>
          <w:p w14:paraId="39C8C6E0" w14:textId="377E098E" w:rsidR="004D6B2F" w:rsidRPr="004D6B2F" w:rsidRDefault="00412ED7" w:rsidP="004D6B2F">
            <w:pPr>
              <w:pStyle w:val="Heading2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Pertinent Clinical History</w:t>
            </w:r>
          </w:p>
          <w:p w14:paraId="34B43E11" w14:textId="77777777" w:rsidR="00412ED7" w:rsidRDefault="00412ED7" w:rsidP="002B414F">
            <w:pPr>
              <w:pStyle w:val="Heading3"/>
              <w:ind w:left="288"/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</w:pPr>
            <w:proofErr w:type="gram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 xml:space="preserve">{{ </w:t>
            </w:r>
            <w:proofErr w:type="spell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>clinical</w:t>
            </w:r>
            <w:proofErr w:type="gram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>_</w:t>
            </w:r>
            <w:proofErr w:type="gram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>history</w:t>
            </w:r>
            <w:proofErr w:type="spell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 xml:space="preserve"> }</w:t>
            </w:r>
            <w:proofErr w:type="gram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</w:rPr>
              <w:t>}</w:t>
            </w:r>
          </w:p>
          <w:p w14:paraId="46EF54AC" w14:textId="77777777" w:rsidR="00412ED7" w:rsidRDefault="00412ED7" w:rsidP="00412ED7"/>
          <w:p w14:paraId="7C51DA0E" w14:textId="5071D8DE" w:rsidR="00412ED7" w:rsidRDefault="00412ED7" w:rsidP="00412ED7">
            <w:pPr>
              <w:pStyle w:val="Heading3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Past Medical History</w:t>
            </w:r>
          </w:p>
          <w:p w14:paraId="38030AC7" w14:textId="00A5A226" w:rsidR="00412ED7" w:rsidRPr="00412ED7" w:rsidRDefault="00412ED7" w:rsidP="00412ED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proofErr w:type="gramStart"/>
            <w:r w:rsidRPr="00412ED7">
              <w:rPr>
                <w:rFonts w:ascii="Segoe UI" w:hAnsi="Segoe UI" w:cs="Segoe UI"/>
              </w:rPr>
              <w:t xml:space="preserve">{{ </w:t>
            </w:r>
            <w:proofErr w:type="spellStart"/>
            <w:r w:rsidRPr="00412ED7">
              <w:rPr>
                <w:rFonts w:ascii="Segoe UI" w:hAnsi="Segoe UI" w:cs="Segoe UI"/>
              </w:rPr>
              <w:t>past</w:t>
            </w:r>
            <w:proofErr w:type="gramEnd"/>
            <w:r w:rsidRPr="00412ED7">
              <w:rPr>
                <w:rFonts w:ascii="Segoe UI" w:hAnsi="Segoe UI" w:cs="Segoe UI"/>
              </w:rPr>
              <w:t>_med_</w:t>
            </w:r>
            <w:proofErr w:type="gramStart"/>
            <w:r w:rsidRPr="00412ED7">
              <w:rPr>
                <w:rFonts w:ascii="Segoe UI" w:hAnsi="Segoe UI" w:cs="Segoe UI"/>
              </w:rPr>
              <w:t>history</w:t>
            </w:r>
            <w:proofErr w:type="spellEnd"/>
            <w:r w:rsidRPr="00412ED7">
              <w:rPr>
                <w:rFonts w:ascii="Segoe UI" w:hAnsi="Segoe UI" w:cs="Segoe UI"/>
              </w:rPr>
              <w:t xml:space="preserve"> }</w:t>
            </w:r>
            <w:proofErr w:type="gramEnd"/>
            <w:r w:rsidRPr="00412ED7">
              <w:rPr>
                <w:rFonts w:ascii="Segoe UI" w:hAnsi="Segoe UI" w:cs="Segoe UI"/>
              </w:rPr>
              <w:t>}</w:t>
            </w:r>
          </w:p>
          <w:p w14:paraId="41F3DFA7" w14:textId="77777777" w:rsidR="00412ED7" w:rsidRPr="00412ED7" w:rsidRDefault="00412ED7" w:rsidP="00412ED7"/>
          <w:p w14:paraId="1F6F3B03" w14:textId="54739820" w:rsidR="00911B18" w:rsidRDefault="00412ED7" w:rsidP="002B414F">
            <w:pPr>
              <w:pStyle w:val="Heading3"/>
              <w:ind w:left="28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Previous Treatment</w:t>
            </w:r>
          </w:p>
          <w:p w14:paraId="6D303739" w14:textId="77777777" w:rsidR="00412ED7" w:rsidRDefault="00412ED7" w:rsidP="00412ED7">
            <w:pPr>
              <w:pStyle w:val="NoSpacing"/>
              <w:ind w:left="648"/>
              <w:rPr>
                <w:rFonts w:ascii="Segoe UI" w:hAnsi="Segoe UI" w:cs="Segoe UI"/>
              </w:rPr>
            </w:pPr>
            <w:r w:rsidRPr="00412ED7">
              <w:rPr>
                <w:rFonts w:ascii="Segoe UI" w:hAnsi="Segoe UI" w:cs="Segoe UI"/>
              </w:rPr>
              <w:t xml:space="preserve">{% for item in </w:t>
            </w:r>
            <w:proofErr w:type="spellStart"/>
            <w:r w:rsidRPr="00412ED7">
              <w:rPr>
                <w:rFonts w:ascii="Segoe UI" w:hAnsi="Segoe UI" w:cs="Segoe UI"/>
              </w:rPr>
              <w:t>previous_</w:t>
            </w:r>
            <w:proofErr w:type="gramStart"/>
            <w:r w:rsidRPr="00412ED7">
              <w:rPr>
                <w:rFonts w:ascii="Segoe UI" w:hAnsi="Segoe UI" w:cs="Segoe UI"/>
              </w:rPr>
              <w:t>treatment</w:t>
            </w:r>
            <w:proofErr w:type="spellEnd"/>
            <w:r w:rsidRPr="00412ED7">
              <w:rPr>
                <w:rFonts w:ascii="Segoe UI" w:hAnsi="Segoe UI" w:cs="Segoe UI"/>
              </w:rPr>
              <w:t xml:space="preserve"> %}</w:t>
            </w:r>
            <w:proofErr w:type="gramEnd"/>
          </w:p>
          <w:p w14:paraId="15A95EF4" w14:textId="24FBFB3A" w:rsidR="004D6B2F" w:rsidRPr="00412ED7" w:rsidRDefault="004D6B2F" w:rsidP="00412ED7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{{ item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}}{</w:t>
            </w:r>
            <w:proofErr w:type="gramEnd"/>
            <w:r>
              <w:rPr>
                <w:rFonts w:ascii="Segoe UI" w:hAnsi="Segoe UI" w:cs="Segoe UI"/>
              </w:rPr>
              <w:t xml:space="preserve">% </w:t>
            </w:r>
            <w:proofErr w:type="spellStart"/>
            <w:proofErr w:type="gramStart"/>
            <w:r>
              <w:rPr>
                <w:rFonts w:ascii="Segoe UI" w:hAnsi="Segoe UI" w:cs="Segoe UI"/>
              </w:rPr>
              <w:t>endfor</w:t>
            </w:r>
            <w:proofErr w:type="spellEnd"/>
            <w:r>
              <w:rPr>
                <w:rFonts w:ascii="Segoe UI" w:hAnsi="Segoe UI" w:cs="Segoe UI"/>
              </w:rPr>
              <w:t xml:space="preserve"> %}</w:t>
            </w:r>
            <w:proofErr w:type="gramEnd"/>
          </w:p>
          <w:p w14:paraId="6BBDCD70" w14:textId="107744F9" w:rsidR="00911B18" w:rsidRDefault="004D6B2F" w:rsidP="002B414F">
            <w:pPr>
              <w:pStyle w:val="Heading2"/>
              <w:ind w:left="288"/>
              <w:rPr>
                <w:rFonts w:ascii="Segoe UI" w:hAnsi="Segoe UI" w:cs="Segoe UI"/>
              </w:rPr>
            </w:pPr>
            <w:r w:rsidRPr="004D6B2F">
              <w:rPr>
                <w:rFonts w:ascii="Segoe UI" w:hAnsi="Segoe UI" w:cs="Segoe UI"/>
              </w:rPr>
              <w:t>Treatment Plan</w:t>
            </w:r>
          </w:p>
          <w:p w14:paraId="01F9D512" w14:textId="77777777" w:rsidR="00412ED7" w:rsidRDefault="00412ED7" w:rsidP="002B414F">
            <w:pPr>
              <w:pStyle w:val="Heading2"/>
              <w:ind w:left="288"/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treatment</w:t>
            </w:r>
            <w:proofErr w:type="gram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_</w:t>
            </w:r>
            <w:proofErr w:type="gramStart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recommendation</w:t>
            </w:r>
            <w:proofErr w:type="spell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 xml:space="preserve"> }</w:t>
            </w:r>
            <w:proofErr w:type="gramEnd"/>
            <w:r w:rsidRPr="00412ED7">
              <w:rPr>
                <w:rFonts w:ascii="Segoe UI" w:eastAsiaTheme="minorEastAsia" w:hAnsi="Segoe UI" w:cs="Segoe UI"/>
                <w:b w:val="0"/>
                <w:bCs w:val="0"/>
                <w:color w:val="auto"/>
                <w:sz w:val="22"/>
                <w:szCs w:val="22"/>
              </w:rPr>
              <w:t>}</w:t>
            </w:r>
          </w:p>
          <w:p w14:paraId="6B0A1AE0" w14:textId="20869509" w:rsidR="00CB3051" w:rsidRPr="00B73E1B" w:rsidRDefault="00CB3051" w:rsidP="00412ED7">
            <w:pPr>
              <w:ind w:left="256"/>
              <w:rPr>
                <w:rFonts w:ascii="Segoe UI" w:hAnsi="Segoe UI" w:cs="Segoe UI"/>
              </w:rPr>
            </w:pPr>
          </w:p>
          <w:p w14:paraId="54349492" w14:textId="2EC38AA7" w:rsidR="00CB3051" w:rsidRPr="00CB3051" w:rsidRDefault="00CB3051" w:rsidP="00CB3051"/>
        </w:tc>
      </w:tr>
    </w:tbl>
    <w:p w14:paraId="0A945207" w14:textId="66103CA7" w:rsidR="008B50B2" w:rsidRDefault="00C250CB" w:rsidP="001E5869">
      <w:pPr>
        <w:pStyle w:val="NoSpacing"/>
        <w:rPr>
          <w:rFonts w:ascii="Segoe UI" w:hAnsi="Segoe UI" w:cs="Segoe UI"/>
        </w:rPr>
      </w:pPr>
      <w:r w:rsidRPr="001B7420">
        <w:rPr>
          <w:rFonts w:ascii="Segoe UI" w:hAnsi="Segoe UI" w:cs="Segoe UI"/>
          <w:noProof/>
        </w:rPr>
        <w:drawing>
          <wp:anchor distT="0" distB="0" distL="114300" distR="114300" simplePos="0" relativeHeight="251657216" behindDoc="0" locked="0" layoutInCell="1" allowOverlap="1" wp14:anchorId="6AA1AA8A" wp14:editId="18949802">
            <wp:simplePos x="0" y="0"/>
            <wp:positionH relativeFrom="column">
              <wp:posOffset>7537450</wp:posOffset>
            </wp:positionH>
            <wp:positionV relativeFrom="paragraph">
              <wp:posOffset>1379220</wp:posOffset>
            </wp:positionV>
            <wp:extent cx="1631110" cy="410151"/>
            <wp:effectExtent l="0" t="0" r="7620" b="9525"/>
            <wp:wrapNone/>
            <wp:docPr id="1220220192" name="Picture 6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7A26E0-22FE-6FFB-3B1B-45B3946114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427A26E0-22FE-6FFB-3B1B-45B3946114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110" cy="410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3331" w14:textId="77777777" w:rsidR="00A80544" w:rsidRPr="00A80544" w:rsidRDefault="00A80544" w:rsidP="00A80544"/>
    <w:p w14:paraId="6460C0D0" w14:textId="77777777" w:rsidR="00A80544" w:rsidRPr="00A80544" w:rsidRDefault="00A80544" w:rsidP="00A80544"/>
    <w:p w14:paraId="0399CF0C" w14:textId="3A9D2748" w:rsidR="00A80544" w:rsidRPr="00A80544" w:rsidRDefault="00A80544" w:rsidP="00A80544"/>
    <w:p w14:paraId="682F556E" w14:textId="3FD540F3" w:rsidR="00A80544" w:rsidRPr="00A80544" w:rsidRDefault="00A80544" w:rsidP="00A80544">
      <w:r w:rsidRPr="001B7420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4A9323CE" wp14:editId="16116919">
            <wp:simplePos x="0" y="0"/>
            <wp:positionH relativeFrom="column">
              <wp:posOffset>2377</wp:posOffset>
            </wp:positionH>
            <wp:positionV relativeFrom="paragraph">
              <wp:posOffset>88906</wp:posOffset>
            </wp:positionV>
            <wp:extent cx="2574296" cy="776292"/>
            <wp:effectExtent l="0" t="0" r="0" b="5080"/>
            <wp:wrapNone/>
            <wp:docPr id="6" name="Graphic 5">
              <a:extLst xmlns:a="http://schemas.openxmlformats.org/drawingml/2006/main">
                <a:ext uri="{FF2B5EF4-FFF2-40B4-BE49-F238E27FC236}">
                  <a16:creationId xmlns:a16="http://schemas.microsoft.com/office/drawing/2014/main" id="{D0C2E53A-3D69-0CCC-F9D8-05AF4BDC19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5">
                      <a:extLst>
                        <a:ext uri="{FF2B5EF4-FFF2-40B4-BE49-F238E27FC236}">
                          <a16:creationId xmlns:a16="http://schemas.microsoft.com/office/drawing/2014/main" id="{D0C2E53A-3D69-0CCC-F9D8-05AF4BDC19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t="88943" r="80701" b="711"/>
                    <a:stretch/>
                  </pic:blipFill>
                  <pic:spPr>
                    <a:xfrm>
                      <a:off x="0" y="0"/>
                      <a:ext cx="2574296" cy="77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67D34" w14:textId="62CE40AE" w:rsidR="00A80544" w:rsidRPr="00A80544" w:rsidRDefault="00A80544" w:rsidP="00A80544">
      <w:pPr>
        <w:tabs>
          <w:tab w:val="left" w:pos="2923"/>
        </w:tabs>
      </w:pPr>
      <w:r>
        <w:tab/>
      </w:r>
    </w:p>
    <w:sectPr w:rsidR="00A80544" w:rsidRPr="00A80544" w:rsidSect="008B50B2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86EAD" w14:textId="77777777" w:rsidR="001D3D7D" w:rsidRDefault="001D3D7D" w:rsidP="00FD4427">
      <w:pPr>
        <w:spacing w:after="0" w:line="240" w:lineRule="auto"/>
      </w:pPr>
      <w:r>
        <w:separator/>
      </w:r>
    </w:p>
  </w:endnote>
  <w:endnote w:type="continuationSeparator" w:id="0">
    <w:p w14:paraId="01647A74" w14:textId="77777777" w:rsidR="001D3D7D" w:rsidRDefault="001D3D7D" w:rsidP="00FD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D630" w14:textId="5082E10B" w:rsidR="006562D2" w:rsidRPr="006562D2" w:rsidRDefault="006562D2" w:rsidP="00A80544">
    <w:pPr>
      <w:pStyle w:val="Footer"/>
      <w:jc w:val="right"/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>AI Generated</w:t>
    </w:r>
    <w:r w:rsidR="00B07785">
      <w:rPr>
        <w:rFonts w:ascii="Segoe UI" w:hAnsi="Segoe UI" w:cs="Segoe UI"/>
        <w:sz w:val="20"/>
        <w:szCs w:val="20"/>
      </w:rPr>
      <w:t xml:space="preserve"> Content</w:t>
    </w:r>
    <w:r w:rsidRPr="006562D2">
      <w:rPr>
        <w:rFonts w:ascii="Segoe UI" w:hAnsi="Segoe UI" w:cs="Segoe UI"/>
        <w:sz w:val="20"/>
        <w:szCs w:val="20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4D8F1" w14:textId="77777777" w:rsidR="001D3D7D" w:rsidRDefault="001D3D7D" w:rsidP="00FD4427">
      <w:pPr>
        <w:spacing w:after="0" w:line="240" w:lineRule="auto"/>
      </w:pPr>
      <w:r>
        <w:separator/>
      </w:r>
    </w:p>
  </w:footnote>
  <w:footnote w:type="continuationSeparator" w:id="0">
    <w:p w14:paraId="7055318D" w14:textId="77777777" w:rsidR="001D3D7D" w:rsidRDefault="001D3D7D" w:rsidP="00FD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01FDE"/>
    <w:multiLevelType w:val="hybridMultilevel"/>
    <w:tmpl w:val="5E869B7C"/>
    <w:lvl w:ilvl="0" w:tplc="31E0B498">
      <w:numFmt w:val="bullet"/>
      <w:lvlText w:val="•"/>
      <w:lvlJc w:val="left"/>
      <w:pPr>
        <w:ind w:left="55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9157BD5"/>
    <w:multiLevelType w:val="hybridMultilevel"/>
    <w:tmpl w:val="F4B6A3D2"/>
    <w:lvl w:ilvl="0" w:tplc="31E0B498">
      <w:numFmt w:val="bullet"/>
      <w:lvlText w:val="•"/>
      <w:lvlJc w:val="left"/>
      <w:pPr>
        <w:ind w:left="748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BE638E7"/>
    <w:multiLevelType w:val="hybridMultilevel"/>
    <w:tmpl w:val="8634F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C4B70"/>
    <w:multiLevelType w:val="hybridMultilevel"/>
    <w:tmpl w:val="2446E5BE"/>
    <w:lvl w:ilvl="0" w:tplc="AAD685EA">
      <w:numFmt w:val="bullet"/>
      <w:lvlText w:val="•"/>
      <w:lvlJc w:val="left"/>
      <w:pPr>
        <w:ind w:left="45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B145922"/>
    <w:multiLevelType w:val="hybridMultilevel"/>
    <w:tmpl w:val="81D2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B50661"/>
    <w:multiLevelType w:val="hybridMultilevel"/>
    <w:tmpl w:val="C9AC46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31E321C"/>
    <w:multiLevelType w:val="hybridMultilevel"/>
    <w:tmpl w:val="437E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E2E12"/>
    <w:multiLevelType w:val="hybridMultilevel"/>
    <w:tmpl w:val="D6200FC8"/>
    <w:lvl w:ilvl="0" w:tplc="31E0B498">
      <w:numFmt w:val="bullet"/>
      <w:lvlText w:val="•"/>
      <w:lvlJc w:val="left"/>
      <w:pPr>
        <w:ind w:left="460" w:hanging="360"/>
      </w:pPr>
      <w:rPr>
        <w:rFonts w:ascii="Cambria" w:eastAsiaTheme="minorEastAsia" w:hAnsi="Cambria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728E0CCC"/>
    <w:multiLevelType w:val="hybridMultilevel"/>
    <w:tmpl w:val="5C048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CC4FAA"/>
    <w:multiLevelType w:val="hybridMultilevel"/>
    <w:tmpl w:val="04CC746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58526745">
    <w:abstractNumId w:val="8"/>
  </w:num>
  <w:num w:numId="2" w16cid:durableId="2042322431">
    <w:abstractNumId w:val="6"/>
  </w:num>
  <w:num w:numId="3" w16cid:durableId="791824523">
    <w:abstractNumId w:val="5"/>
  </w:num>
  <w:num w:numId="4" w16cid:durableId="1263874249">
    <w:abstractNumId w:val="4"/>
  </w:num>
  <w:num w:numId="5" w16cid:durableId="771509424">
    <w:abstractNumId w:val="7"/>
  </w:num>
  <w:num w:numId="6" w16cid:durableId="218632044">
    <w:abstractNumId w:val="3"/>
  </w:num>
  <w:num w:numId="7" w16cid:durableId="358094093">
    <w:abstractNumId w:val="2"/>
  </w:num>
  <w:num w:numId="8" w16cid:durableId="1573471019">
    <w:abstractNumId w:val="1"/>
  </w:num>
  <w:num w:numId="9" w16cid:durableId="1264263012">
    <w:abstractNumId w:val="0"/>
  </w:num>
  <w:num w:numId="10" w16cid:durableId="821432920">
    <w:abstractNumId w:val="14"/>
  </w:num>
  <w:num w:numId="11" w16cid:durableId="2101675852">
    <w:abstractNumId w:val="16"/>
  </w:num>
  <w:num w:numId="12" w16cid:durableId="1812088959">
    <w:abstractNumId w:val="9"/>
  </w:num>
  <w:num w:numId="13" w16cid:durableId="1575701514">
    <w:abstractNumId w:val="12"/>
  </w:num>
  <w:num w:numId="14" w16cid:durableId="1539389988">
    <w:abstractNumId w:val="11"/>
  </w:num>
  <w:num w:numId="15" w16cid:durableId="1889535975">
    <w:abstractNumId w:val="13"/>
  </w:num>
  <w:num w:numId="16" w16cid:durableId="1699310088">
    <w:abstractNumId w:val="17"/>
  </w:num>
  <w:num w:numId="17" w16cid:durableId="975911438">
    <w:abstractNumId w:val="18"/>
  </w:num>
  <w:num w:numId="18" w16cid:durableId="210458953">
    <w:abstractNumId w:val="10"/>
  </w:num>
  <w:num w:numId="19" w16cid:durableId="16314023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72"/>
    <w:rsid w:val="00031B1B"/>
    <w:rsid w:val="00034616"/>
    <w:rsid w:val="000564CB"/>
    <w:rsid w:val="0006063C"/>
    <w:rsid w:val="00076221"/>
    <w:rsid w:val="00083072"/>
    <w:rsid w:val="000A1F85"/>
    <w:rsid w:val="000F301A"/>
    <w:rsid w:val="0015074B"/>
    <w:rsid w:val="001A1935"/>
    <w:rsid w:val="001B570B"/>
    <w:rsid w:val="001B7401"/>
    <w:rsid w:val="001B7420"/>
    <w:rsid w:val="001D0C35"/>
    <w:rsid w:val="001D3D7D"/>
    <w:rsid w:val="001E5869"/>
    <w:rsid w:val="0022118F"/>
    <w:rsid w:val="00256E99"/>
    <w:rsid w:val="0027325F"/>
    <w:rsid w:val="0028701A"/>
    <w:rsid w:val="0029639D"/>
    <w:rsid w:val="002A608A"/>
    <w:rsid w:val="002B414F"/>
    <w:rsid w:val="002D2910"/>
    <w:rsid w:val="002E08DB"/>
    <w:rsid w:val="002E41B1"/>
    <w:rsid w:val="00305934"/>
    <w:rsid w:val="00326F90"/>
    <w:rsid w:val="003E5AF7"/>
    <w:rsid w:val="00412ED7"/>
    <w:rsid w:val="00413B1A"/>
    <w:rsid w:val="004312DC"/>
    <w:rsid w:val="00431772"/>
    <w:rsid w:val="004C32C8"/>
    <w:rsid w:val="004D6B2F"/>
    <w:rsid w:val="00574F78"/>
    <w:rsid w:val="00592A9A"/>
    <w:rsid w:val="005947AD"/>
    <w:rsid w:val="005C702D"/>
    <w:rsid w:val="0060276A"/>
    <w:rsid w:val="00621FE4"/>
    <w:rsid w:val="006408F3"/>
    <w:rsid w:val="00640E63"/>
    <w:rsid w:val="006435A5"/>
    <w:rsid w:val="00652F3B"/>
    <w:rsid w:val="006562D2"/>
    <w:rsid w:val="00657265"/>
    <w:rsid w:val="00676BBE"/>
    <w:rsid w:val="006A477D"/>
    <w:rsid w:val="007124E4"/>
    <w:rsid w:val="00722E6D"/>
    <w:rsid w:val="007A06FF"/>
    <w:rsid w:val="007C5CC3"/>
    <w:rsid w:val="007D702D"/>
    <w:rsid w:val="008423C5"/>
    <w:rsid w:val="00880633"/>
    <w:rsid w:val="0089250E"/>
    <w:rsid w:val="008A7268"/>
    <w:rsid w:val="008B0B3D"/>
    <w:rsid w:val="008B50B2"/>
    <w:rsid w:val="008C499B"/>
    <w:rsid w:val="008D4812"/>
    <w:rsid w:val="008F5725"/>
    <w:rsid w:val="00903D94"/>
    <w:rsid w:val="00911B18"/>
    <w:rsid w:val="0092541A"/>
    <w:rsid w:val="009448D4"/>
    <w:rsid w:val="009B3CF5"/>
    <w:rsid w:val="009B5792"/>
    <w:rsid w:val="009C0B2C"/>
    <w:rsid w:val="009E4719"/>
    <w:rsid w:val="009F0DA4"/>
    <w:rsid w:val="00A135E1"/>
    <w:rsid w:val="00A341FF"/>
    <w:rsid w:val="00A80544"/>
    <w:rsid w:val="00A967C7"/>
    <w:rsid w:val="00AA1398"/>
    <w:rsid w:val="00AA1D8D"/>
    <w:rsid w:val="00AB7F19"/>
    <w:rsid w:val="00AE105F"/>
    <w:rsid w:val="00B02786"/>
    <w:rsid w:val="00B07785"/>
    <w:rsid w:val="00B077DB"/>
    <w:rsid w:val="00B40A41"/>
    <w:rsid w:val="00B47730"/>
    <w:rsid w:val="00B73E1B"/>
    <w:rsid w:val="00B84372"/>
    <w:rsid w:val="00B862E6"/>
    <w:rsid w:val="00BD4DE8"/>
    <w:rsid w:val="00BE535C"/>
    <w:rsid w:val="00C07FE1"/>
    <w:rsid w:val="00C250CB"/>
    <w:rsid w:val="00C31414"/>
    <w:rsid w:val="00C52574"/>
    <w:rsid w:val="00CA65F6"/>
    <w:rsid w:val="00CB0664"/>
    <w:rsid w:val="00CB3051"/>
    <w:rsid w:val="00CC3568"/>
    <w:rsid w:val="00CF1246"/>
    <w:rsid w:val="00CF50E5"/>
    <w:rsid w:val="00D12428"/>
    <w:rsid w:val="00D14458"/>
    <w:rsid w:val="00D33473"/>
    <w:rsid w:val="00D359F9"/>
    <w:rsid w:val="00D6616F"/>
    <w:rsid w:val="00DA27E0"/>
    <w:rsid w:val="00DD531C"/>
    <w:rsid w:val="00DD5BD4"/>
    <w:rsid w:val="00DE4360"/>
    <w:rsid w:val="00E2103F"/>
    <w:rsid w:val="00E23E17"/>
    <w:rsid w:val="00E37DFE"/>
    <w:rsid w:val="00E80A5E"/>
    <w:rsid w:val="00EF04B6"/>
    <w:rsid w:val="00F41CE8"/>
    <w:rsid w:val="00F61E3A"/>
    <w:rsid w:val="00F75CCF"/>
    <w:rsid w:val="00FB3427"/>
    <w:rsid w:val="00FC693F"/>
    <w:rsid w:val="00FD1E1A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4E046"/>
  <w14:defaultImageDpi w14:val="300"/>
  <w15:docId w15:val="{7488D2E0-74A3-493C-9FA3-0FA8ACB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72</Words>
  <Characters>426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Gregoraz</cp:lastModifiedBy>
  <cp:revision>8</cp:revision>
  <dcterms:created xsi:type="dcterms:W3CDTF">2025-09-17T15:25:00Z</dcterms:created>
  <dcterms:modified xsi:type="dcterms:W3CDTF">2025-09-18T15:43:00Z</dcterms:modified>
  <cp:category/>
</cp:coreProperties>
</file>